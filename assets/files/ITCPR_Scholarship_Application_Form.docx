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0DD51" w14:textId="77777777" w:rsidR="00F17681" w:rsidRPr="00BB2789" w:rsidRDefault="00000000">
      <w:pPr>
        <w:jc w:val="center"/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  <w:b/>
          <w:sz w:val="40"/>
        </w:rPr>
        <w:t>ITCPR Scholarship Application Form</w:t>
      </w:r>
    </w:p>
    <w:p w14:paraId="2A472885" w14:textId="77777777" w:rsidR="00F17681" w:rsidRPr="00BB2789" w:rsidRDefault="00000000">
      <w:pPr>
        <w:jc w:val="center"/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  <w:sz w:val="24"/>
        </w:rPr>
        <w:t>Support for Registration Fees (Olympiads, Competitions, Conferences) and Limited Travel Assistance</w:t>
      </w:r>
    </w:p>
    <w:p w14:paraId="06EA43B9" w14:textId="77777777" w:rsidR="00F17681" w:rsidRPr="00BB2789" w:rsidRDefault="00F17681">
      <w:pPr>
        <w:rPr>
          <w:rFonts w:ascii="Times New Roman" w:hAnsi="Times New Roman" w:cs="Times New Roman"/>
        </w:rPr>
      </w:pPr>
    </w:p>
    <w:p w14:paraId="6434B5AB" w14:textId="77777777" w:rsidR="00F17681" w:rsidRPr="00BB2789" w:rsidRDefault="00000000">
      <w:pPr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  <w:sz w:val="20"/>
        </w:rPr>
        <w:t>Instructions: Please complete all required fields. Attach supporting documents such as proof of acceptance/registration, budget breakdown, and identification. Incomplete applications may be delayed. Use the checkboxes to indicate applicable items.</w:t>
      </w:r>
    </w:p>
    <w:p w14:paraId="552A5A6E" w14:textId="77777777" w:rsidR="00F17681" w:rsidRPr="00BB2789" w:rsidRDefault="00F17681">
      <w:pPr>
        <w:rPr>
          <w:rFonts w:ascii="Times New Roman" w:hAnsi="Times New Roman" w:cs="Times New Roman"/>
        </w:rPr>
      </w:pPr>
    </w:p>
    <w:p w14:paraId="54DC0AB9" w14:textId="77777777" w:rsidR="00F17681" w:rsidRPr="00BB2789" w:rsidRDefault="00000000">
      <w:pPr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  <w:b/>
          <w:sz w:val="28"/>
        </w:rPr>
        <w:t>A. Applicant Information</w:t>
      </w:r>
    </w:p>
    <w:p w14:paraId="1894301B" w14:textId="61520184" w:rsidR="00F17681" w:rsidRPr="00BB2789" w:rsidRDefault="00000000">
      <w:pPr>
        <w:spacing w:after="40"/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  <w:b/>
        </w:rPr>
        <w:t xml:space="preserve">Full </w:t>
      </w:r>
      <w:proofErr w:type="gramStart"/>
      <w:r w:rsidRPr="00BB2789">
        <w:rPr>
          <w:rFonts w:ascii="Times New Roman" w:hAnsi="Times New Roman" w:cs="Times New Roman"/>
          <w:b/>
        </w:rPr>
        <w:t>Name:*</w:t>
      </w:r>
      <w:proofErr w:type="gramEnd"/>
      <w:r w:rsidRPr="00BB2789">
        <w:rPr>
          <w:rFonts w:ascii="Times New Roman" w:hAnsi="Times New Roman" w:cs="Times New Roman"/>
          <w:b/>
        </w:rPr>
        <w:t xml:space="preserve"> </w:t>
      </w:r>
      <w:r w:rsidRPr="00BB2789">
        <w:rPr>
          <w:rFonts w:ascii="Times New Roman" w:hAnsi="Times New Roman" w:cs="Times New Roman"/>
        </w:rPr>
        <w:t>_____________________________</w:t>
      </w:r>
      <w:r w:rsidR="00BB2789" w:rsidRPr="00BB2789">
        <w:rPr>
          <w:rFonts w:ascii="Times New Roman" w:hAnsi="Times New Roman" w:cs="Times New Roman"/>
        </w:rPr>
        <w:t>_______________________________________________________________________</w:t>
      </w:r>
      <w:r w:rsidRPr="00BB2789">
        <w:rPr>
          <w:rFonts w:ascii="Times New Roman" w:hAnsi="Times New Roman" w:cs="Times New Roman"/>
        </w:rPr>
        <w:t>______</w:t>
      </w:r>
    </w:p>
    <w:p w14:paraId="08062792" w14:textId="59D96BA0" w:rsidR="00F17681" w:rsidRPr="00BB2789" w:rsidRDefault="00000000">
      <w:pPr>
        <w:spacing w:after="40"/>
        <w:rPr>
          <w:rFonts w:ascii="Times New Roman" w:hAnsi="Times New Roman" w:cs="Times New Roman"/>
        </w:rPr>
      </w:pPr>
      <w:proofErr w:type="gramStart"/>
      <w:r w:rsidRPr="00BB2789">
        <w:rPr>
          <w:rFonts w:ascii="Times New Roman" w:hAnsi="Times New Roman" w:cs="Times New Roman"/>
          <w:b/>
        </w:rPr>
        <w:t>Email:*</w:t>
      </w:r>
      <w:proofErr w:type="gramEnd"/>
      <w:r w:rsidRPr="00BB2789">
        <w:rPr>
          <w:rFonts w:ascii="Times New Roman" w:hAnsi="Times New Roman" w:cs="Times New Roman"/>
          <w:b/>
        </w:rPr>
        <w:t xml:space="preserve"> </w:t>
      </w:r>
      <w:r w:rsidRPr="00BB2789">
        <w:rPr>
          <w:rFonts w:ascii="Times New Roman" w:hAnsi="Times New Roman" w:cs="Times New Roman"/>
        </w:rPr>
        <w:t>____________________________________________</w:t>
      </w:r>
      <w:r w:rsidR="00BB2789" w:rsidRPr="00BB2789">
        <w:rPr>
          <w:rFonts w:ascii="Times New Roman" w:hAnsi="Times New Roman" w:cs="Times New Roman"/>
        </w:rPr>
        <w:t>__________________________________________________________________</w:t>
      </w:r>
    </w:p>
    <w:p w14:paraId="6F28C282" w14:textId="3BC9CC9D" w:rsidR="00F17681" w:rsidRPr="00BB2789" w:rsidRDefault="00000000">
      <w:pPr>
        <w:spacing w:after="40"/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  <w:b/>
        </w:rPr>
        <w:t>Affiliation (University/Institute</w:t>
      </w:r>
      <w:proofErr w:type="gramStart"/>
      <w:r w:rsidRPr="00BB2789">
        <w:rPr>
          <w:rFonts w:ascii="Times New Roman" w:hAnsi="Times New Roman" w:cs="Times New Roman"/>
          <w:b/>
        </w:rPr>
        <w:t>):*</w:t>
      </w:r>
      <w:proofErr w:type="gramEnd"/>
      <w:r w:rsidRPr="00BB2789">
        <w:rPr>
          <w:rFonts w:ascii="Times New Roman" w:hAnsi="Times New Roman" w:cs="Times New Roman"/>
          <w:b/>
        </w:rPr>
        <w:t xml:space="preserve"> </w:t>
      </w:r>
      <w:r w:rsidRPr="00BB2789">
        <w:rPr>
          <w:rFonts w:ascii="Times New Roman" w:hAnsi="Times New Roman" w:cs="Times New Roman"/>
        </w:rPr>
        <w:t>____________________________________________</w:t>
      </w:r>
      <w:r w:rsidR="00BB2789" w:rsidRPr="00BB2789">
        <w:rPr>
          <w:rFonts w:ascii="Times New Roman" w:hAnsi="Times New Roman" w:cs="Times New Roman"/>
        </w:rPr>
        <w:t>____________________________________________</w:t>
      </w:r>
    </w:p>
    <w:p w14:paraId="09BAF775" w14:textId="7B3DFB76" w:rsidR="00F17681" w:rsidRPr="00BB2789" w:rsidRDefault="00000000">
      <w:pPr>
        <w:spacing w:after="40"/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  <w:b/>
        </w:rPr>
        <w:t>Country/</w:t>
      </w:r>
      <w:proofErr w:type="gramStart"/>
      <w:r w:rsidRPr="00BB2789">
        <w:rPr>
          <w:rFonts w:ascii="Times New Roman" w:hAnsi="Times New Roman" w:cs="Times New Roman"/>
          <w:b/>
        </w:rPr>
        <w:t>Region:*</w:t>
      </w:r>
      <w:proofErr w:type="gramEnd"/>
      <w:r w:rsidRPr="00BB2789">
        <w:rPr>
          <w:rFonts w:ascii="Times New Roman" w:hAnsi="Times New Roman" w:cs="Times New Roman"/>
          <w:b/>
        </w:rPr>
        <w:t xml:space="preserve"> </w:t>
      </w:r>
      <w:r w:rsidRPr="00BB2789">
        <w:rPr>
          <w:rFonts w:ascii="Times New Roman" w:hAnsi="Times New Roman" w:cs="Times New Roman"/>
        </w:rPr>
        <w:t>____________________________________________</w:t>
      </w:r>
      <w:r w:rsidR="00BB2789" w:rsidRPr="00BB2789">
        <w:rPr>
          <w:rFonts w:ascii="Times New Roman" w:hAnsi="Times New Roman" w:cs="Times New Roman"/>
        </w:rPr>
        <w:t>_________________________________________________________</w:t>
      </w:r>
    </w:p>
    <w:p w14:paraId="64B3EB24" w14:textId="7B9FDCCA" w:rsidR="00F17681" w:rsidRPr="00BB2789" w:rsidRDefault="00000000">
      <w:pPr>
        <w:spacing w:after="40"/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  <w:b/>
        </w:rPr>
        <w:t xml:space="preserve">Current </w:t>
      </w:r>
      <w:proofErr w:type="gramStart"/>
      <w:r w:rsidRPr="00BB2789">
        <w:rPr>
          <w:rFonts w:ascii="Times New Roman" w:hAnsi="Times New Roman" w:cs="Times New Roman"/>
          <w:b/>
        </w:rPr>
        <w:t>Status:*</w:t>
      </w:r>
      <w:proofErr w:type="gramEnd"/>
      <w:r w:rsidRPr="00BB2789">
        <w:rPr>
          <w:rFonts w:ascii="Times New Roman" w:hAnsi="Times New Roman" w:cs="Times New Roman"/>
          <w:b/>
        </w:rPr>
        <w:t xml:space="preserve"> (High School / Undergraduate / Masters / PhD / Early-Career Researcher / Other) </w:t>
      </w:r>
      <w:r w:rsidRPr="00BB2789">
        <w:rPr>
          <w:rFonts w:ascii="Times New Roman" w:hAnsi="Times New Roman" w:cs="Times New Roman"/>
        </w:rPr>
        <w:t>________________________________</w:t>
      </w:r>
    </w:p>
    <w:p w14:paraId="6550A149" w14:textId="70B1D2F1" w:rsidR="00F17681" w:rsidRPr="00BB2789" w:rsidRDefault="00000000">
      <w:pPr>
        <w:spacing w:after="40"/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  <w:b/>
        </w:rPr>
        <w:t xml:space="preserve">Advisor/Supervisor (optional): </w:t>
      </w:r>
      <w:r w:rsidRPr="00BB2789">
        <w:rPr>
          <w:rFonts w:ascii="Times New Roman" w:hAnsi="Times New Roman" w:cs="Times New Roman"/>
        </w:rPr>
        <w:t>____________________________________________</w:t>
      </w:r>
      <w:r w:rsidR="00BB2789" w:rsidRPr="00BB2789">
        <w:rPr>
          <w:rFonts w:ascii="Times New Roman" w:hAnsi="Times New Roman" w:cs="Times New Roman"/>
        </w:rPr>
        <w:t>_______________________________________________</w:t>
      </w:r>
    </w:p>
    <w:p w14:paraId="61486C39" w14:textId="77777777" w:rsidR="00F17681" w:rsidRPr="00BB2789" w:rsidRDefault="00F17681">
      <w:pPr>
        <w:rPr>
          <w:rFonts w:ascii="Times New Roman" w:hAnsi="Times New Roman" w:cs="Times New Roman"/>
        </w:rPr>
      </w:pPr>
    </w:p>
    <w:p w14:paraId="326CA677" w14:textId="77777777" w:rsidR="00F17681" w:rsidRPr="00BB2789" w:rsidRDefault="00000000">
      <w:pPr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  <w:b/>
          <w:sz w:val="28"/>
        </w:rPr>
        <w:t>B. Event Details</w:t>
      </w:r>
    </w:p>
    <w:p w14:paraId="0D3B0251" w14:textId="1D3FB532" w:rsidR="00F17681" w:rsidRPr="00BB2789" w:rsidRDefault="00000000">
      <w:pPr>
        <w:spacing w:after="40"/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  <w:b/>
        </w:rPr>
        <w:t xml:space="preserve">Type of </w:t>
      </w:r>
      <w:proofErr w:type="gramStart"/>
      <w:r w:rsidRPr="00BB2789">
        <w:rPr>
          <w:rFonts w:ascii="Times New Roman" w:hAnsi="Times New Roman" w:cs="Times New Roman"/>
          <w:b/>
        </w:rPr>
        <w:t>Event:*</w:t>
      </w:r>
      <w:proofErr w:type="gramEnd"/>
      <w:r w:rsidRPr="00BB2789">
        <w:rPr>
          <w:rFonts w:ascii="Times New Roman" w:hAnsi="Times New Roman" w:cs="Times New Roman"/>
          <w:b/>
        </w:rPr>
        <w:t xml:space="preserve"> (Olympiad/Competition, Conference, Workshop/School, Other) </w:t>
      </w:r>
      <w:r w:rsidRPr="00BB2789">
        <w:rPr>
          <w:rFonts w:ascii="Times New Roman" w:hAnsi="Times New Roman" w:cs="Times New Roman"/>
        </w:rPr>
        <w:t>____________________________________________</w:t>
      </w:r>
      <w:r w:rsidR="00BB2789" w:rsidRPr="00BB2789">
        <w:rPr>
          <w:rFonts w:ascii="Times New Roman" w:hAnsi="Times New Roman" w:cs="Times New Roman"/>
        </w:rPr>
        <w:t>____</w:t>
      </w:r>
    </w:p>
    <w:p w14:paraId="2BD4A429" w14:textId="51C7584C" w:rsidR="00F17681" w:rsidRPr="00BB2789" w:rsidRDefault="00000000">
      <w:pPr>
        <w:spacing w:after="40"/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  <w:b/>
        </w:rPr>
        <w:t xml:space="preserve">Event </w:t>
      </w:r>
      <w:proofErr w:type="gramStart"/>
      <w:r w:rsidRPr="00BB2789">
        <w:rPr>
          <w:rFonts w:ascii="Times New Roman" w:hAnsi="Times New Roman" w:cs="Times New Roman"/>
          <w:b/>
        </w:rPr>
        <w:t>Name:*</w:t>
      </w:r>
      <w:proofErr w:type="gramEnd"/>
      <w:r w:rsidRPr="00BB2789">
        <w:rPr>
          <w:rFonts w:ascii="Times New Roman" w:hAnsi="Times New Roman" w:cs="Times New Roman"/>
          <w:b/>
        </w:rPr>
        <w:t xml:space="preserve"> </w:t>
      </w:r>
      <w:r w:rsidRPr="00BB2789">
        <w:rPr>
          <w:rFonts w:ascii="Times New Roman" w:hAnsi="Times New Roman" w:cs="Times New Roman"/>
        </w:rPr>
        <w:t>____________________________________________</w:t>
      </w:r>
      <w:r w:rsidR="00BB2789" w:rsidRPr="00BB2789">
        <w:rPr>
          <w:rFonts w:ascii="Times New Roman" w:hAnsi="Times New Roman" w:cs="Times New Roman"/>
        </w:rPr>
        <w:t>_____________________________________________________________</w:t>
      </w:r>
    </w:p>
    <w:p w14:paraId="17AA7E5B" w14:textId="305683F4" w:rsidR="00F17681" w:rsidRPr="00BB2789" w:rsidRDefault="00000000">
      <w:pPr>
        <w:spacing w:after="40"/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  <w:b/>
        </w:rPr>
        <w:t xml:space="preserve">Organizer (Society/Host): </w:t>
      </w:r>
      <w:r w:rsidRPr="00BB2789">
        <w:rPr>
          <w:rFonts w:ascii="Times New Roman" w:hAnsi="Times New Roman" w:cs="Times New Roman"/>
        </w:rPr>
        <w:t>____________________________________________</w:t>
      </w:r>
      <w:r w:rsidR="00BB2789" w:rsidRPr="00BB2789">
        <w:rPr>
          <w:rFonts w:ascii="Times New Roman" w:hAnsi="Times New Roman" w:cs="Times New Roman"/>
        </w:rPr>
        <w:t>___________________________________________________</w:t>
      </w:r>
    </w:p>
    <w:p w14:paraId="02BE2B26" w14:textId="308258FA" w:rsidR="00F17681" w:rsidRPr="00BB2789" w:rsidRDefault="00000000">
      <w:pPr>
        <w:spacing w:after="40"/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  <w:b/>
        </w:rPr>
        <w:t>Location (City, Country</w:t>
      </w:r>
      <w:proofErr w:type="gramStart"/>
      <w:r w:rsidRPr="00BB2789">
        <w:rPr>
          <w:rFonts w:ascii="Times New Roman" w:hAnsi="Times New Roman" w:cs="Times New Roman"/>
          <w:b/>
        </w:rPr>
        <w:t>):*</w:t>
      </w:r>
      <w:proofErr w:type="gramEnd"/>
      <w:r w:rsidRPr="00BB2789">
        <w:rPr>
          <w:rFonts w:ascii="Times New Roman" w:hAnsi="Times New Roman" w:cs="Times New Roman"/>
          <w:b/>
        </w:rPr>
        <w:t xml:space="preserve"> </w:t>
      </w:r>
      <w:r w:rsidRPr="00BB2789">
        <w:rPr>
          <w:rFonts w:ascii="Times New Roman" w:hAnsi="Times New Roman" w:cs="Times New Roman"/>
        </w:rPr>
        <w:t>____________________________________________</w:t>
      </w:r>
      <w:r w:rsidR="00BB2789" w:rsidRPr="00BB2789">
        <w:rPr>
          <w:rFonts w:ascii="Times New Roman" w:hAnsi="Times New Roman" w:cs="Times New Roman"/>
        </w:rPr>
        <w:t>__________________________________________________</w:t>
      </w:r>
    </w:p>
    <w:p w14:paraId="4F03C21F" w14:textId="1F189425" w:rsidR="00F17681" w:rsidRPr="00BB2789" w:rsidRDefault="00000000">
      <w:pPr>
        <w:spacing w:after="40"/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  <w:b/>
        </w:rPr>
        <w:t xml:space="preserve">Start </w:t>
      </w:r>
      <w:proofErr w:type="gramStart"/>
      <w:r w:rsidRPr="00BB2789">
        <w:rPr>
          <w:rFonts w:ascii="Times New Roman" w:hAnsi="Times New Roman" w:cs="Times New Roman"/>
          <w:b/>
        </w:rPr>
        <w:t>Date:*</w:t>
      </w:r>
      <w:proofErr w:type="gramEnd"/>
      <w:r w:rsidRPr="00BB2789">
        <w:rPr>
          <w:rFonts w:ascii="Times New Roman" w:hAnsi="Times New Roman" w:cs="Times New Roman"/>
          <w:b/>
        </w:rPr>
        <w:t xml:space="preserve"> </w:t>
      </w:r>
      <w:r w:rsidRPr="00BB2789">
        <w:rPr>
          <w:rFonts w:ascii="Times New Roman" w:hAnsi="Times New Roman" w:cs="Times New Roman"/>
        </w:rPr>
        <w:t>__________________</w:t>
      </w:r>
      <w:r w:rsidR="00BB2789" w:rsidRPr="00BB2789">
        <w:rPr>
          <w:rFonts w:ascii="Times New Roman" w:hAnsi="Times New Roman" w:cs="Times New Roman"/>
        </w:rPr>
        <w:t>_______________________</w:t>
      </w:r>
      <w:r w:rsidR="00BB2789">
        <w:rPr>
          <w:rFonts w:ascii="Times New Roman" w:hAnsi="Times New Roman" w:cs="Times New Roman"/>
        </w:rPr>
        <w:t xml:space="preserve">              </w:t>
      </w:r>
      <w:r w:rsidRPr="00BB2789">
        <w:rPr>
          <w:rFonts w:ascii="Times New Roman" w:hAnsi="Times New Roman" w:cs="Times New Roman"/>
          <w:b/>
        </w:rPr>
        <w:t xml:space="preserve">End </w:t>
      </w:r>
      <w:proofErr w:type="gramStart"/>
      <w:r w:rsidRPr="00BB2789">
        <w:rPr>
          <w:rFonts w:ascii="Times New Roman" w:hAnsi="Times New Roman" w:cs="Times New Roman"/>
          <w:b/>
        </w:rPr>
        <w:t>Date:*</w:t>
      </w:r>
      <w:proofErr w:type="gramEnd"/>
      <w:r w:rsidRPr="00BB2789">
        <w:rPr>
          <w:rFonts w:ascii="Times New Roman" w:hAnsi="Times New Roman" w:cs="Times New Roman"/>
          <w:b/>
        </w:rPr>
        <w:t xml:space="preserve"> </w:t>
      </w:r>
      <w:r w:rsidRPr="00BB2789">
        <w:rPr>
          <w:rFonts w:ascii="Times New Roman" w:hAnsi="Times New Roman" w:cs="Times New Roman"/>
        </w:rPr>
        <w:t>__</w:t>
      </w:r>
      <w:r w:rsidR="00BB2789" w:rsidRPr="00BB2789">
        <w:rPr>
          <w:rFonts w:ascii="Times New Roman" w:hAnsi="Times New Roman" w:cs="Times New Roman"/>
        </w:rPr>
        <w:t>______________________________</w:t>
      </w:r>
      <w:r w:rsidRPr="00BB2789">
        <w:rPr>
          <w:rFonts w:ascii="Times New Roman" w:hAnsi="Times New Roman" w:cs="Times New Roman"/>
        </w:rPr>
        <w:t>________________</w:t>
      </w:r>
    </w:p>
    <w:p w14:paraId="5E3B00D1" w14:textId="77777777" w:rsidR="00F17681" w:rsidRPr="00BB2789" w:rsidRDefault="00000000">
      <w:pPr>
        <w:spacing w:after="40"/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  <w:b/>
        </w:rPr>
        <w:t xml:space="preserve">Brief Description of Event and Your Role (e.g., participant, presenter): </w:t>
      </w:r>
    </w:p>
    <w:p w14:paraId="189B3ECD" w14:textId="6C07CE4E" w:rsidR="00F17681" w:rsidRPr="00BB2789" w:rsidRDefault="00000000">
      <w:pPr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</w:rPr>
        <w:t>_____________________________________________</w:t>
      </w:r>
      <w:r w:rsidR="00BB2789" w:rsidRPr="00BB2789">
        <w:rPr>
          <w:rFonts w:ascii="Times New Roman" w:hAnsi="Times New Roman" w:cs="Times New Roman"/>
        </w:rPr>
        <w:t>_____________________________</w:t>
      </w:r>
      <w:r w:rsidRPr="00BB2789">
        <w:rPr>
          <w:rFonts w:ascii="Times New Roman" w:hAnsi="Times New Roman" w:cs="Times New Roman"/>
        </w:rPr>
        <w:t>___________________________________________</w:t>
      </w:r>
    </w:p>
    <w:p w14:paraId="16C4EF07" w14:textId="0FD99138" w:rsidR="00F17681" w:rsidRPr="00BB2789" w:rsidRDefault="00000000">
      <w:pPr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</w:rPr>
        <w:t>__________________________________________________________________________</w:t>
      </w:r>
      <w:r w:rsidR="00BB2789" w:rsidRPr="00BB2789">
        <w:rPr>
          <w:rFonts w:ascii="Times New Roman" w:hAnsi="Times New Roman" w:cs="Times New Roman"/>
        </w:rPr>
        <w:t>___________________________</w:t>
      </w:r>
      <w:r w:rsidRPr="00BB2789">
        <w:rPr>
          <w:rFonts w:ascii="Times New Roman" w:hAnsi="Times New Roman" w:cs="Times New Roman"/>
        </w:rPr>
        <w:t>____________</w:t>
      </w:r>
      <w:r w:rsidR="00BB2789" w:rsidRPr="00BB2789">
        <w:rPr>
          <w:rFonts w:ascii="Times New Roman" w:hAnsi="Times New Roman" w:cs="Times New Roman"/>
        </w:rPr>
        <w:t>____</w:t>
      </w:r>
    </w:p>
    <w:p w14:paraId="11E244DA" w14:textId="6407F612" w:rsidR="00F17681" w:rsidRPr="00BB2789" w:rsidRDefault="00000000">
      <w:pPr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</w:rPr>
        <w:t>________________________________________________________________________________________</w:t>
      </w:r>
      <w:r w:rsidR="00BB2789" w:rsidRPr="00BB2789">
        <w:rPr>
          <w:rFonts w:ascii="Times New Roman" w:hAnsi="Times New Roman" w:cs="Times New Roman"/>
        </w:rPr>
        <w:t>_____________________________</w:t>
      </w:r>
    </w:p>
    <w:p w14:paraId="30780D47" w14:textId="34BA8DA7" w:rsidR="00F17681" w:rsidRPr="00BB2789" w:rsidRDefault="00BB2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lastRenderedPageBreak/>
        <w:t>C</w:t>
      </w:r>
      <w:r w:rsidR="00000000" w:rsidRPr="00BB2789">
        <w:rPr>
          <w:rFonts w:ascii="Times New Roman" w:hAnsi="Times New Roman" w:cs="Times New Roman"/>
          <w:b/>
          <w:sz w:val="28"/>
        </w:rPr>
        <w:t>. Budget Breakdown (in USD or specify currency)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240"/>
        <w:gridCol w:w="3240"/>
        <w:gridCol w:w="3240"/>
      </w:tblGrid>
      <w:tr w:rsidR="00F17681" w:rsidRPr="00BB2789" w14:paraId="6A60BCF9" w14:textId="77777777">
        <w:tc>
          <w:tcPr>
            <w:tcW w:w="3240" w:type="dxa"/>
          </w:tcPr>
          <w:p w14:paraId="08A22B79" w14:textId="77777777" w:rsidR="00F17681" w:rsidRPr="00BB2789" w:rsidRDefault="00000000">
            <w:pPr>
              <w:rPr>
                <w:rFonts w:ascii="Times New Roman" w:hAnsi="Times New Roman" w:cs="Times New Roman"/>
              </w:rPr>
            </w:pPr>
            <w:r w:rsidRPr="00BB2789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3240" w:type="dxa"/>
          </w:tcPr>
          <w:p w14:paraId="506A69CB" w14:textId="77777777" w:rsidR="00F17681" w:rsidRPr="00BB2789" w:rsidRDefault="00000000">
            <w:pPr>
              <w:rPr>
                <w:rFonts w:ascii="Times New Roman" w:hAnsi="Times New Roman" w:cs="Times New Roman"/>
              </w:rPr>
            </w:pPr>
            <w:r w:rsidRPr="00BB2789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240" w:type="dxa"/>
          </w:tcPr>
          <w:p w14:paraId="1D696A5D" w14:textId="77777777" w:rsidR="00F17681" w:rsidRPr="00BB2789" w:rsidRDefault="00000000">
            <w:pPr>
              <w:rPr>
                <w:rFonts w:ascii="Times New Roman" w:hAnsi="Times New Roman" w:cs="Times New Roman"/>
              </w:rPr>
            </w:pPr>
            <w:r w:rsidRPr="00BB2789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3240" w:type="dxa"/>
          </w:tcPr>
          <w:p w14:paraId="70222E8D" w14:textId="77777777" w:rsidR="00F17681" w:rsidRPr="00BB2789" w:rsidRDefault="00000000">
            <w:pPr>
              <w:rPr>
                <w:rFonts w:ascii="Times New Roman" w:hAnsi="Times New Roman" w:cs="Times New Roman"/>
              </w:rPr>
            </w:pPr>
            <w:r w:rsidRPr="00BB2789">
              <w:rPr>
                <w:rFonts w:ascii="Times New Roman" w:hAnsi="Times New Roman" w:cs="Times New Roman"/>
              </w:rPr>
              <w:t>Requested from ITCPR</w:t>
            </w:r>
          </w:p>
        </w:tc>
      </w:tr>
      <w:tr w:rsidR="00F17681" w:rsidRPr="00BB2789" w14:paraId="3B4B2EF1" w14:textId="77777777">
        <w:tc>
          <w:tcPr>
            <w:tcW w:w="3240" w:type="dxa"/>
          </w:tcPr>
          <w:p w14:paraId="1C3E8FED" w14:textId="77777777" w:rsidR="00F17681" w:rsidRPr="00BB2789" w:rsidRDefault="00F17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2724270E" w14:textId="77777777" w:rsidR="00F17681" w:rsidRPr="00BB2789" w:rsidRDefault="00F17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30FB0127" w14:textId="77777777" w:rsidR="00F17681" w:rsidRPr="00BB2789" w:rsidRDefault="00F17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2868106F" w14:textId="77777777" w:rsidR="00F17681" w:rsidRPr="00BB2789" w:rsidRDefault="00F17681">
            <w:pPr>
              <w:rPr>
                <w:rFonts w:ascii="Times New Roman" w:hAnsi="Times New Roman" w:cs="Times New Roman"/>
              </w:rPr>
            </w:pPr>
          </w:p>
        </w:tc>
      </w:tr>
      <w:tr w:rsidR="00F17681" w:rsidRPr="00BB2789" w14:paraId="30C26260" w14:textId="77777777">
        <w:tc>
          <w:tcPr>
            <w:tcW w:w="3240" w:type="dxa"/>
          </w:tcPr>
          <w:p w14:paraId="4E54AB5E" w14:textId="77777777" w:rsidR="00F17681" w:rsidRPr="00BB2789" w:rsidRDefault="00F17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213F0A7E" w14:textId="77777777" w:rsidR="00F17681" w:rsidRPr="00BB2789" w:rsidRDefault="00F17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0A825958" w14:textId="77777777" w:rsidR="00F17681" w:rsidRPr="00BB2789" w:rsidRDefault="00F17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45AA4914" w14:textId="77777777" w:rsidR="00F17681" w:rsidRPr="00BB2789" w:rsidRDefault="00F17681">
            <w:pPr>
              <w:rPr>
                <w:rFonts w:ascii="Times New Roman" w:hAnsi="Times New Roman" w:cs="Times New Roman"/>
              </w:rPr>
            </w:pPr>
          </w:p>
        </w:tc>
      </w:tr>
      <w:tr w:rsidR="00F17681" w:rsidRPr="00BB2789" w14:paraId="2E87CDAB" w14:textId="77777777">
        <w:tc>
          <w:tcPr>
            <w:tcW w:w="3240" w:type="dxa"/>
          </w:tcPr>
          <w:p w14:paraId="2C44DC1C" w14:textId="77777777" w:rsidR="00F17681" w:rsidRPr="00BB2789" w:rsidRDefault="00F17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68BCF2D7" w14:textId="77777777" w:rsidR="00F17681" w:rsidRPr="00BB2789" w:rsidRDefault="00F17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33BD05B0" w14:textId="77777777" w:rsidR="00F17681" w:rsidRPr="00BB2789" w:rsidRDefault="00F17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758FF3C5" w14:textId="77777777" w:rsidR="00F17681" w:rsidRPr="00BB2789" w:rsidRDefault="00F17681">
            <w:pPr>
              <w:rPr>
                <w:rFonts w:ascii="Times New Roman" w:hAnsi="Times New Roman" w:cs="Times New Roman"/>
              </w:rPr>
            </w:pPr>
          </w:p>
        </w:tc>
      </w:tr>
      <w:tr w:rsidR="00F17681" w:rsidRPr="00BB2789" w14:paraId="49CA0D93" w14:textId="77777777">
        <w:tc>
          <w:tcPr>
            <w:tcW w:w="3240" w:type="dxa"/>
          </w:tcPr>
          <w:p w14:paraId="2AE9F1C3" w14:textId="77777777" w:rsidR="00F17681" w:rsidRPr="00BB2789" w:rsidRDefault="00F17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6BEC9B1B" w14:textId="77777777" w:rsidR="00F17681" w:rsidRPr="00BB2789" w:rsidRDefault="00F17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6F074FC5" w14:textId="77777777" w:rsidR="00F17681" w:rsidRPr="00BB2789" w:rsidRDefault="00F17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068C273D" w14:textId="77777777" w:rsidR="00F17681" w:rsidRPr="00BB2789" w:rsidRDefault="00F17681">
            <w:pPr>
              <w:rPr>
                <w:rFonts w:ascii="Times New Roman" w:hAnsi="Times New Roman" w:cs="Times New Roman"/>
              </w:rPr>
            </w:pPr>
          </w:p>
        </w:tc>
      </w:tr>
      <w:tr w:rsidR="00F17681" w:rsidRPr="00BB2789" w14:paraId="7F6C423E" w14:textId="77777777">
        <w:tc>
          <w:tcPr>
            <w:tcW w:w="3240" w:type="dxa"/>
          </w:tcPr>
          <w:p w14:paraId="6777A601" w14:textId="77777777" w:rsidR="00F17681" w:rsidRPr="00BB2789" w:rsidRDefault="00F17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742859E3" w14:textId="77777777" w:rsidR="00F17681" w:rsidRPr="00BB2789" w:rsidRDefault="00F17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4B0D5E63" w14:textId="77777777" w:rsidR="00F17681" w:rsidRPr="00BB2789" w:rsidRDefault="00F17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5AEADEA5" w14:textId="77777777" w:rsidR="00F17681" w:rsidRPr="00BB2789" w:rsidRDefault="00F17681">
            <w:pPr>
              <w:rPr>
                <w:rFonts w:ascii="Times New Roman" w:hAnsi="Times New Roman" w:cs="Times New Roman"/>
              </w:rPr>
            </w:pPr>
          </w:p>
        </w:tc>
      </w:tr>
      <w:tr w:rsidR="00F17681" w:rsidRPr="00BB2789" w14:paraId="43A5758E" w14:textId="77777777">
        <w:tc>
          <w:tcPr>
            <w:tcW w:w="3240" w:type="dxa"/>
          </w:tcPr>
          <w:p w14:paraId="773650B6" w14:textId="77777777" w:rsidR="00F17681" w:rsidRPr="00BB2789" w:rsidRDefault="00F17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79C3509F" w14:textId="77777777" w:rsidR="00F17681" w:rsidRPr="00BB2789" w:rsidRDefault="00F17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54F8E35D" w14:textId="77777777" w:rsidR="00F17681" w:rsidRPr="00BB2789" w:rsidRDefault="00F17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6B374D82" w14:textId="77777777" w:rsidR="00F17681" w:rsidRPr="00BB2789" w:rsidRDefault="00F17681">
            <w:pPr>
              <w:rPr>
                <w:rFonts w:ascii="Times New Roman" w:hAnsi="Times New Roman" w:cs="Times New Roman"/>
              </w:rPr>
            </w:pPr>
          </w:p>
        </w:tc>
      </w:tr>
      <w:tr w:rsidR="00F17681" w:rsidRPr="00BB2789" w14:paraId="4DCB7270" w14:textId="77777777">
        <w:tc>
          <w:tcPr>
            <w:tcW w:w="3240" w:type="dxa"/>
          </w:tcPr>
          <w:p w14:paraId="3D9B8FB2" w14:textId="77777777" w:rsidR="00F17681" w:rsidRPr="00BB2789" w:rsidRDefault="00F17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13E4619B" w14:textId="77777777" w:rsidR="00F17681" w:rsidRPr="00BB2789" w:rsidRDefault="00000000">
            <w:pPr>
              <w:rPr>
                <w:rFonts w:ascii="Times New Roman" w:hAnsi="Times New Roman" w:cs="Times New Roman"/>
              </w:rPr>
            </w:pPr>
            <w:r w:rsidRPr="00BB2789">
              <w:rPr>
                <w:rFonts w:ascii="Times New Roman" w:hAnsi="Times New Roman" w:cs="Times New Roman"/>
              </w:rPr>
              <w:t>Total Amount</w:t>
            </w:r>
          </w:p>
        </w:tc>
        <w:tc>
          <w:tcPr>
            <w:tcW w:w="3240" w:type="dxa"/>
          </w:tcPr>
          <w:p w14:paraId="3B8124CA" w14:textId="77777777" w:rsidR="00F17681" w:rsidRPr="00BB2789" w:rsidRDefault="00000000">
            <w:pPr>
              <w:rPr>
                <w:rFonts w:ascii="Times New Roman" w:hAnsi="Times New Roman" w:cs="Times New Roman"/>
              </w:rPr>
            </w:pPr>
            <w:r w:rsidRPr="00BB2789">
              <w:rPr>
                <w:rFonts w:ascii="Times New Roman" w:hAnsi="Times New Roman" w:cs="Times New Roman"/>
              </w:rPr>
              <w:t>__________</w:t>
            </w:r>
          </w:p>
        </w:tc>
        <w:tc>
          <w:tcPr>
            <w:tcW w:w="3240" w:type="dxa"/>
          </w:tcPr>
          <w:p w14:paraId="646D3D09" w14:textId="77777777" w:rsidR="00F17681" w:rsidRPr="00BB2789" w:rsidRDefault="00000000">
            <w:pPr>
              <w:rPr>
                <w:rFonts w:ascii="Times New Roman" w:hAnsi="Times New Roman" w:cs="Times New Roman"/>
              </w:rPr>
            </w:pPr>
            <w:r w:rsidRPr="00BB2789">
              <w:rPr>
                <w:rFonts w:ascii="Times New Roman" w:hAnsi="Times New Roman" w:cs="Times New Roman"/>
              </w:rPr>
              <w:t>__________</w:t>
            </w:r>
          </w:p>
        </w:tc>
      </w:tr>
    </w:tbl>
    <w:p w14:paraId="10F2094F" w14:textId="77777777" w:rsidR="00F17681" w:rsidRPr="00BB2789" w:rsidRDefault="00000000">
      <w:pPr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</w:rPr>
        <w:t>Currency (if not USD): ____________________________________</w:t>
      </w:r>
    </w:p>
    <w:p w14:paraId="305BCE47" w14:textId="77777777" w:rsidR="00F17681" w:rsidRPr="00BB2789" w:rsidRDefault="00F17681">
      <w:pPr>
        <w:rPr>
          <w:rFonts w:ascii="Times New Roman" w:hAnsi="Times New Roman" w:cs="Times New Roman"/>
        </w:rPr>
      </w:pPr>
    </w:p>
    <w:p w14:paraId="4D054492" w14:textId="77777777" w:rsidR="00F17681" w:rsidRPr="00BB2789" w:rsidRDefault="00000000">
      <w:pPr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  <w:b/>
          <w:sz w:val="28"/>
        </w:rPr>
        <w:t>E. Academic Justification</w:t>
      </w:r>
    </w:p>
    <w:p w14:paraId="5E247984" w14:textId="77777777" w:rsidR="00F17681" w:rsidRPr="00BB2789" w:rsidRDefault="00000000">
      <w:pPr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</w:rPr>
        <w:t>Explain the academic value of your participation (impact on learning, research, career):</w:t>
      </w:r>
    </w:p>
    <w:p w14:paraId="3856AD0C" w14:textId="13DDD42E" w:rsidR="00F17681" w:rsidRPr="00BB2789" w:rsidRDefault="00BB2789">
      <w:pPr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</w:rPr>
        <w:t>________________________________</w:t>
      </w:r>
      <w:r w:rsidR="00000000" w:rsidRPr="00BB2789"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70397501" w14:textId="0D4C4415" w:rsidR="00F17681" w:rsidRPr="00BB2789" w:rsidRDefault="00000000">
      <w:pPr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</w:rPr>
        <w:t>________________________________</w:t>
      </w:r>
      <w:r w:rsidR="00BB2789" w:rsidRPr="00BB2789">
        <w:rPr>
          <w:rFonts w:ascii="Times New Roman" w:hAnsi="Times New Roman" w:cs="Times New Roman"/>
        </w:rPr>
        <w:t>_____________________________</w:t>
      </w:r>
      <w:r w:rsidRPr="00BB2789">
        <w:rPr>
          <w:rFonts w:ascii="Times New Roman" w:hAnsi="Times New Roman" w:cs="Times New Roman"/>
        </w:rPr>
        <w:t>________________________________________________________</w:t>
      </w:r>
    </w:p>
    <w:p w14:paraId="674AAAC9" w14:textId="14A2FA90" w:rsidR="00F17681" w:rsidRPr="00BB2789" w:rsidRDefault="00000000">
      <w:pPr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</w:rPr>
        <w:t>_____________________________________________________________</w:t>
      </w:r>
      <w:r w:rsidR="00BB2789" w:rsidRPr="00BB2789">
        <w:rPr>
          <w:rFonts w:ascii="Times New Roman" w:hAnsi="Times New Roman" w:cs="Times New Roman"/>
        </w:rPr>
        <w:t>_____________________________</w:t>
      </w:r>
      <w:r w:rsidRPr="00BB2789">
        <w:rPr>
          <w:rFonts w:ascii="Times New Roman" w:hAnsi="Times New Roman" w:cs="Times New Roman"/>
        </w:rPr>
        <w:t>___________________________</w:t>
      </w:r>
    </w:p>
    <w:p w14:paraId="3686D1CA" w14:textId="35387144" w:rsidR="00F17681" w:rsidRPr="00BB2789" w:rsidRDefault="00000000">
      <w:pPr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</w:rPr>
        <w:t>________________________________________________________________________________________</w:t>
      </w:r>
      <w:r w:rsidR="00BB2789" w:rsidRPr="00BB2789">
        <w:rPr>
          <w:rFonts w:ascii="Times New Roman" w:hAnsi="Times New Roman" w:cs="Times New Roman"/>
        </w:rPr>
        <w:t>_____________________________</w:t>
      </w:r>
    </w:p>
    <w:p w14:paraId="6D2AF404" w14:textId="77777777" w:rsidR="00F17681" w:rsidRPr="00BB2789" w:rsidRDefault="00F17681">
      <w:pPr>
        <w:rPr>
          <w:rFonts w:ascii="Times New Roman" w:hAnsi="Times New Roman" w:cs="Times New Roman"/>
        </w:rPr>
      </w:pPr>
    </w:p>
    <w:p w14:paraId="23E04227" w14:textId="77777777" w:rsidR="00F17681" w:rsidRPr="00BB2789" w:rsidRDefault="00000000">
      <w:pPr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  <w:b/>
          <w:sz w:val="28"/>
        </w:rPr>
        <w:t>F. Supporting Documents</w:t>
      </w:r>
    </w:p>
    <w:p w14:paraId="6D56A004" w14:textId="77777777" w:rsidR="00F17681" w:rsidRPr="00BB2789" w:rsidRDefault="00000000">
      <w:pPr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</w:rPr>
        <w:t>Please attach (as applicable):</w:t>
      </w:r>
    </w:p>
    <w:p w14:paraId="2F45AF18" w14:textId="77777777" w:rsidR="00F17681" w:rsidRPr="00BB2789" w:rsidRDefault="00000000">
      <w:pPr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</w:rPr>
        <w:t>• Proof of acceptance/registration or invitation</w:t>
      </w:r>
    </w:p>
    <w:p w14:paraId="1F5AE5F1" w14:textId="77777777" w:rsidR="00F17681" w:rsidRPr="00BB2789" w:rsidRDefault="00000000">
      <w:pPr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</w:rPr>
        <w:t>• Event program/website or call letter</w:t>
      </w:r>
    </w:p>
    <w:p w14:paraId="7D340731" w14:textId="77777777" w:rsidR="00F17681" w:rsidRPr="00BB2789" w:rsidRDefault="00000000">
      <w:pPr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</w:rPr>
        <w:t>• Abstract (if presenting)</w:t>
      </w:r>
    </w:p>
    <w:p w14:paraId="5004EF4A" w14:textId="77777777" w:rsidR="00F17681" w:rsidRPr="00BB2789" w:rsidRDefault="00000000">
      <w:pPr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</w:rPr>
        <w:lastRenderedPageBreak/>
        <w:t>• Budget evidence (quotes, screenshots)</w:t>
      </w:r>
    </w:p>
    <w:p w14:paraId="685CD9E6" w14:textId="77777777" w:rsidR="00F17681" w:rsidRPr="00BB2789" w:rsidRDefault="00000000">
      <w:pPr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</w:rPr>
        <w:t>• ID/Student verification</w:t>
      </w:r>
    </w:p>
    <w:p w14:paraId="4D203B99" w14:textId="77777777" w:rsidR="00F17681" w:rsidRPr="00BB2789" w:rsidRDefault="00F17681">
      <w:pPr>
        <w:rPr>
          <w:rFonts w:ascii="Times New Roman" w:hAnsi="Times New Roman" w:cs="Times New Roman"/>
        </w:rPr>
      </w:pPr>
    </w:p>
    <w:p w14:paraId="689B3DC3" w14:textId="77777777" w:rsidR="00F17681" w:rsidRPr="00BB2789" w:rsidRDefault="00000000">
      <w:pPr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  <w:b/>
          <w:sz w:val="28"/>
        </w:rPr>
        <w:t>G. Declarations</w:t>
      </w:r>
    </w:p>
    <w:p w14:paraId="269D523C" w14:textId="77777777" w:rsidR="00F17681" w:rsidRPr="00BB2789" w:rsidRDefault="00000000">
      <w:pPr>
        <w:rPr>
          <w:rFonts w:ascii="Times New Roman" w:hAnsi="Times New Roman" w:cs="Times New Roman"/>
        </w:rPr>
      </w:pPr>
      <w:r w:rsidRPr="00BB2789">
        <w:rPr>
          <w:rFonts w:ascii="Segoe UI Symbol" w:hAnsi="Segoe UI Symbol" w:cs="Segoe UI Symbol"/>
        </w:rPr>
        <w:t>☐</w:t>
      </w:r>
      <w:r w:rsidRPr="00BB2789">
        <w:rPr>
          <w:rFonts w:ascii="Times New Roman" w:hAnsi="Times New Roman" w:cs="Times New Roman"/>
        </w:rPr>
        <w:t xml:space="preserve"> I declare that the information provided is accurate and complete to the best of my knowledge.</w:t>
      </w:r>
    </w:p>
    <w:p w14:paraId="7C688CF4" w14:textId="77777777" w:rsidR="00F17681" w:rsidRPr="00BB2789" w:rsidRDefault="00000000">
      <w:pPr>
        <w:rPr>
          <w:rFonts w:ascii="Times New Roman" w:hAnsi="Times New Roman" w:cs="Times New Roman"/>
        </w:rPr>
      </w:pPr>
      <w:r w:rsidRPr="00BB2789">
        <w:rPr>
          <w:rFonts w:ascii="Segoe UI Symbol" w:hAnsi="Segoe UI Symbol" w:cs="Segoe UI Symbol"/>
        </w:rPr>
        <w:t>☐</w:t>
      </w:r>
      <w:r w:rsidRPr="00BB2789">
        <w:rPr>
          <w:rFonts w:ascii="Times New Roman" w:hAnsi="Times New Roman" w:cs="Times New Roman"/>
        </w:rPr>
        <w:t xml:space="preserve"> I agree to acknowledge ITCPR’s support in any presentation or publication related to this activity.</w:t>
      </w:r>
    </w:p>
    <w:p w14:paraId="51F45F94" w14:textId="77777777" w:rsidR="00F17681" w:rsidRPr="00BB2789" w:rsidRDefault="00000000">
      <w:pPr>
        <w:rPr>
          <w:rFonts w:ascii="Times New Roman" w:hAnsi="Times New Roman" w:cs="Times New Roman"/>
        </w:rPr>
      </w:pPr>
      <w:r w:rsidRPr="00BB2789">
        <w:rPr>
          <w:rFonts w:ascii="Segoe UI Symbol" w:hAnsi="Segoe UI Symbol" w:cs="Segoe UI Symbol"/>
        </w:rPr>
        <w:t>☐</w:t>
      </w:r>
      <w:r w:rsidRPr="00BB2789">
        <w:rPr>
          <w:rFonts w:ascii="Times New Roman" w:hAnsi="Times New Roman" w:cs="Times New Roman"/>
        </w:rPr>
        <w:t xml:space="preserve"> I consent to ITCPR contacting my advisor/supervisor for verification if necessary.</w:t>
      </w:r>
    </w:p>
    <w:p w14:paraId="2703A308" w14:textId="77777777" w:rsidR="00F17681" w:rsidRPr="00BB2789" w:rsidRDefault="00F17681">
      <w:pPr>
        <w:rPr>
          <w:rFonts w:ascii="Times New Roman" w:hAnsi="Times New Roman" w:cs="Times New Roman"/>
        </w:rPr>
      </w:pPr>
    </w:p>
    <w:p w14:paraId="519243D2" w14:textId="77777777" w:rsidR="00F17681" w:rsidRPr="00BB2789" w:rsidRDefault="00000000">
      <w:pPr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  <w:b/>
          <w:sz w:val="28"/>
        </w:rPr>
        <w:t>H. Disbursement Preference (if awarded)</w:t>
      </w:r>
    </w:p>
    <w:p w14:paraId="7340A7ED" w14:textId="77777777" w:rsidR="00F17681" w:rsidRPr="00BB2789" w:rsidRDefault="00000000">
      <w:pPr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</w:rPr>
        <w:t xml:space="preserve">Method (subject to ITCPR policy and local regulations): </w:t>
      </w:r>
      <w:r w:rsidRPr="00BB2789">
        <w:rPr>
          <w:rFonts w:ascii="Segoe UI Symbol" w:hAnsi="Segoe UI Symbol" w:cs="Segoe UI Symbol"/>
        </w:rPr>
        <w:t>☐</w:t>
      </w:r>
      <w:r w:rsidRPr="00BB2789">
        <w:rPr>
          <w:rFonts w:ascii="Times New Roman" w:hAnsi="Times New Roman" w:cs="Times New Roman"/>
        </w:rPr>
        <w:t xml:space="preserve"> Direct Payment  </w:t>
      </w:r>
      <w:r w:rsidRPr="00BB2789">
        <w:rPr>
          <w:rFonts w:ascii="Segoe UI Symbol" w:hAnsi="Segoe UI Symbol" w:cs="Segoe UI Symbol"/>
        </w:rPr>
        <w:t>☐</w:t>
      </w:r>
      <w:r w:rsidRPr="00BB2789">
        <w:rPr>
          <w:rFonts w:ascii="Times New Roman" w:hAnsi="Times New Roman" w:cs="Times New Roman"/>
        </w:rPr>
        <w:t xml:space="preserve"> Reimbursement</w:t>
      </w:r>
    </w:p>
    <w:p w14:paraId="12772ABC" w14:textId="056BB61B" w:rsidR="00F17681" w:rsidRPr="00BB2789" w:rsidRDefault="00000000">
      <w:pPr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</w:rPr>
        <w:t>Payee/Account Name (if applicable): ______________________________</w:t>
      </w:r>
      <w:r w:rsidR="00BB2789" w:rsidRPr="00BB2789">
        <w:rPr>
          <w:rFonts w:ascii="Times New Roman" w:hAnsi="Times New Roman" w:cs="Times New Roman"/>
        </w:rPr>
        <w:t>___________________________________________________</w:t>
      </w:r>
      <w:r w:rsidRPr="00BB2789">
        <w:rPr>
          <w:rFonts w:ascii="Times New Roman" w:hAnsi="Times New Roman" w:cs="Times New Roman"/>
        </w:rPr>
        <w:t>______</w:t>
      </w:r>
    </w:p>
    <w:p w14:paraId="00AF168A" w14:textId="01D7A516" w:rsidR="00F17681" w:rsidRPr="00BB2789" w:rsidRDefault="00000000">
      <w:pPr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</w:rPr>
        <w:t>Notes (e.g., reimbursement timeline, receipts required): ____________________________________</w:t>
      </w:r>
      <w:r w:rsidR="00BB2789" w:rsidRPr="00BB2789">
        <w:rPr>
          <w:rFonts w:ascii="Times New Roman" w:hAnsi="Times New Roman" w:cs="Times New Roman"/>
        </w:rPr>
        <w:t>____________________________________</w:t>
      </w:r>
    </w:p>
    <w:p w14:paraId="58004E00" w14:textId="77777777" w:rsidR="00F17681" w:rsidRPr="00BB2789" w:rsidRDefault="00F17681">
      <w:pPr>
        <w:rPr>
          <w:rFonts w:ascii="Times New Roman" w:hAnsi="Times New Roman" w:cs="Times New Roman"/>
        </w:rPr>
      </w:pPr>
    </w:p>
    <w:p w14:paraId="1EBD33BD" w14:textId="77777777" w:rsidR="00F17681" w:rsidRPr="00BB2789" w:rsidRDefault="00000000">
      <w:pPr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  <w:b/>
          <w:sz w:val="28"/>
        </w:rPr>
        <w:t>I. Signatures</w:t>
      </w:r>
    </w:p>
    <w:p w14:paraId="5B76A184" w14:textId="77777777" w:rsidR="00F17681" w:rsidRPr="00BB2789" w:rsidRDefault="00000000">
      <w:pPr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</w:rPr>
        <w:t>Applicant Name: ____________________________________    Date: _______________</w:t>
      </w:r>
    </w:p>
    <w:p w14:paraId="711F2635" w14:textId="77777777" w:rsidR="00F17681" w:rsidRPr="00BB2789" w:rsidRDefault="00000000">
      <w:pPr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</w:rPr>
        <w:t>Applicant Signature: ________________________________</w:t>
      </w:r>
    </w:p>
    <w:p w14:paraId="5309B69D" w14:textId="77777777" w:rsidR="00F17681" w:rsidRPr="00BB2789" w:rsidRDefault="00000000">
      <w:pPr>
        <w:rPr>
          <w:rFonts w:ascii="Times New Roman" w:hAnsi="Times New Roman" w:cs="Times New Roman"/>
        </w:rPr>
      </w:pPr>
      <w:r w:rsidRPr="00BB2789">
        <w:rPr>
          <w:rFonts w:ascii="Times New Roman" w:hAnsi="Times New Roman" w:cs="Times New Roman"/>
        </w:rPr>
        <w:t>Advisor/Supervisor (optional): ______________________    Email: __________________</w:t>
      </w:r>
    </w:p>
    <w:p w14:paraId="73F47B6D" w14:textId="77777777" w:rsidR="00F17681" w:rsidRPr="00BB2789" w:rsidRDefault="00F17681">
      <w:pPr>
        <w:rPr>
          <w:rFonts w:ascii="Times New Roman" w:hAnsi="Times New Roman" w:cs="Times New Roman"/>
        </w:rPr>
      </w:pPr>
    </w:p>
    <w:p w14:paraId="13628C54" w14:textId="3A8968AA" w:rsidR="00BB2789" w:rsidRPr="00BB2789" w:rsidRDefault="00000000">
      <w:pPr>
        <w:rPr>
          <w:rFonts w:ascii="Times New Roman" w:hAnsi="Times New Roman" w:cs="Times New Roman"/>
          <w:sz w:val="18"/>
        </w:rPr>
      </w:pPr>
      <w:r w:rsidRPr="00BB2789">
        <w:rPr>
          <w:rFonts w:ascii="Times New Roman" w:hAnsi="Times New Roman" w:cs="Times New Roman"/>
          <w:sz w:val="18"/>
        </w:rPr>
        <w:t>Submit completed applications to: info@itcpr.org</w:t>
      </w:r>
    </w:p>
    <w:sectPr w:rsidR="00BB2789" w:rsidRPr="00BB2789" w:rsidSect="00034616">
      <w:pgSz w:w="15840" w:h="122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6515658">
    <w:abstractNumId w:val="8"/>
  </w:num>
  <w:num w:numId="2" w16cid:durableId="1709455186">
    <w:abstractNumId w:val="6"/>
  </w:num>
  <w:num w:numId="3" w16cid:durableId="821432216">
    <w:abstractNumId w:val="5"/>
  </w:num>
  <w:num w:numId="4" w16cid:durableId="471750573">
    <w:abstractNumId w:val="4"/>
  </w:num>
  <w:num w:numId="5" w16cid:durableId="795216075">
    <w:abstractNumId w:val="7"/>
  </w:num>
  <w:num w:numId="6" w16cid:durableId="2026856440">
    <w:abstractNumId w:val="3"/>
  </w:num>
  <w:num w:numId="7" w16cid:durableId="205264991">
    <w:abstractNumId w:val="2"/>
  </w:num>
  <w:num w:numId="8" w16cid:durableId="1753307617">
    <w:abstractNumId w:val="1"/>
  </w:num>
  <w:num w:numId="9" w16cid:durableId="387581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B2789"/>
    <w:rsid w:val="00CB0664"/>
    <w:rsid w:val="00CB23D9"/>
    <w:rsid w:val="00F176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47ECF"/>
  <w14:defaultImageDpi w14:val="300"/>
  <w15:docId w15:val="{D43B317C-9542-F743-A797-B4F1A9FD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B27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 Abdus Sami Akanda</cp:lastModifiedBy>
  <cp:revision>2</cp:revision>
  <dcterms:created xsi:type="dcterms:W3CDTF">2013-12-23T23:15:00Z</dcterms:created>
  <dcterms:modified xsi:type="dcterms:W3CDTF">2025-08-10T23:04:00Z</dcterms:modified>
  <cp:category/>
</cp:coreProperties>
</file>