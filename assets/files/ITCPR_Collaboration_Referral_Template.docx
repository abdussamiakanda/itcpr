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5BD47" w14:textId="77777777" w:rsidR="009D0A33" w:rsidRPr="005F77AF" w:rsidRDefault="00000000" w:rsidP="00103527">
      <w:pPr>
        <w:pStyle w:val="Title"/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ITCPR Collaboration Referral Form</w:t>
      </w:r>
    </w:p>
    <w:p w14:paraId="3C0B4D12" w14:textId="77777777" w:rsidR="009D0A33" w:rsidRPr="005F77AF" w:rsidRDefault="00000000" w:rsidP="00103527">
      <w:pPr>
        <w:pStyle w:val="Heading1"/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Section 1: Referred Individual Details</w:t>
      </w:r>
    </w:p>
    <w:p w14:paraId="1898842F" w14:textId="6371E841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Full Name: _________________________________________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</w:t>
      </w:r>
    </w:p>
    <w:p w14:paraId="2E13ADFB" w14:textId="17CC6392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Email Address: _____________________________________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</w:t>
      </w:r>
    </w:p>
    <w:p w14:paraId="440644C9" w14:textId="382D177A" w:rsidR="009D0A33" w:rsidRPr="005F77AF" w:rsidRDefault="00103527" w:rsidP="00103527">
      <w:pPr>
        <w:ind w:left="-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</w:t>
      </w:r>
      <w:r w:rsidR="00000000" w:rsidRPr="005F77AF">
        <w:rPr>
          <w:rFonts w:ascii="Times New Roman" w:hAnsi="Times New Roman" w:cs="Times New Roman"/>
        </w:rPr>
        <w:t>/ Institution: __________________</w:t>
      </w:r>
      <w:r w:rsidRPr="005F77AF">
        <w:rPr>
          <w:rFonts w:ascii="Times New Roman" w:hAnsi="Times New Roman" w:cs="Times New Roman"/>
        </w:rPr>
        <w:t>______________________________________________________</w:t>
      </w:r>
    </w:p>
    <w:p w14:paraId="5B4CF527" w14:textId="37157728" w:rsidR="00103527" w:rsidRPr="005F77AF" w:rsidRDefault="00103527" w:rsidP="00103527">
      <w:pPr>
        <w:ind w:left="-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</w:t>
      </w:r>
      <w:r w:rsidR="00000000" w:rsidRPr="005F77AF">
        <w:rPr>
          <w:rFonts w:ascii="Times New Roman" w:hAnsi="Times New Roman" w:cs="Times New Roman"/>
        </w:rPr>
        <w:t>: ____________________________</w:t>
      </w:r>
      <w:r w:rsidRPr="005F77AF">
        <w:rPr>
          <w:rFonts w:ascii="Times New Roman" w:hAnsi="Times New Roman" w:cs="Times New Roman"/>
        </w:rPr>
        <w:t>________________</w:t>
      </w:r>
      <w:r w:rsidR="00000000" w:rsidRPr="005F77AF">
        <w:rPr>
          <w:rFonts w:ascii="Times New Roman" w:hAnsi="Times New Roman" w:cs="Times New Roman"/>
        </w:rPr>
        <w:t>_____</w:t>
      </w:r>
      <w:r w:rsidRPr="005F77AF">
        <w:rPr>
          <w:rFonts w:ascii="Times New Roman" w:hAnsi="Times New Roman" w:cs="Times New Roman"/>
        </w:rPr>
        <w:t>________________________________</w:t>
      </w:r>
    </w:p>
    <w:p w14:paraId="3265CD88" w14:textId="4295FC10" w:rsidR="00103527" w:rsidRPr="005F77AF" w:rsidRDefault="00103527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 xml:space="preserve">Field of </w:t>
      </w:r>
      <w:r>
        <w:rPr>
          <w:rFonts w:ascii="Times New Roman" w:hAnsi="Times New Roman" w:cs="Times New Roman"/>
        </w:rPr>
        <w:t>Interest</w:t>
      </w:r>
      <w:r w:rsidRPr="005F77AF">
        <w:rPr>
          <w:rFonts w:ascii="Times New Roman" w:hAnsi="Times New Roman" w:cs="Times New Roman"/>
        </w:rPr>
        <w:t>: _____________________________________________________________________________</w:t>
      </w:r>
    </w:p>
    <w:p w14:paraId="1D15C3FD" w14:textId="77777777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Brief Summary of Proposed Contribution:</w:t>
      </w:r>
    </w:p>
    <w:p w14:paraId="670C7D4D" w14:textId="7890CB60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__________________________________________________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</w:t>
      </w:r>
    </w:p>
    <w:p w14:paraId="652FDC3F" w14:textId="05233D85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__________________________________________________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</w:t>
      </w:r>
    </w:p>
    <w:p w14:paraId="78213E97" w14:textId="0691096D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__________________________________________________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</w:t>
      </w:r>
    </w:p>
    <w:p w14:paraId="2E6B21AA" w14:textId="77777777" w:rsidR="009D0A33" w:rsidRPr="005F77AF" w:rsidRDefault="00000000" w:rsidP="00103527">
      <w:pPr>
        <w:pStyle w:val="Heading1"/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Section 2: ITCPR Internal Sponsor Details</w:t>
      </w:r>
    </w:p>
    <w:p w14:paraId="5EF74582" w14:textId="53E033F2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Name: 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_______________________________________________________</w:t>
      </w:r>
    </w:p>
    <w:p w14:paraId="4F326265" w14:textId="19529EFA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Email Address: _____________________________________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</w:t>
      </w:r>
    </w:p>
    <w:p w14:paraId="5AF5922F" w14:textId="0ACD74C5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Group / Department: ________________________________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__________________________________________</w:t>
      </w:r>
    </w:p>
    <w:p w14:paraId="19F5F895" w14:textId="4E4CBCD1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Position (e.g., Group Lead, Supervisor): _____________</w:t>
      </w:r>
      <w:r w:rsidR="00103527" w:rsidRPr="005F77AF">
        <w:rPr>
          <w:rFonts w:ascii="Times New Roman" w:hAnsi="Times New Roman" w:cs="Times New Roman"/>
        </w:rPr>
        <w:t>______________________________________________</w:t>
      </w:r>
    </w:p>
    <w:p w14:paraId="0C4E2800" w14:textId="77777777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Reason for Referral:</w:t>
      </w:r>
    </w:p>
    <w:p w14:paraId="2D61407F" w14:textId="778AC2BB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__________________________________________________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</w:t>
      </w:r>
    </w:p>
    <w:p w14:paraId="06F42055" w14:textId="5660512E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__________________________________________________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</w:t>
      </w:r>
    </w:p>
    <w:p w14:paraId="5E890856" w14:textId="77777777" w:rsidR="009D0A33" w:rsidRPr="005F77AF" w:rsidRDefault="00000000" w:rsidP="00103527">
      <w:pPr>
        <w:pStyle w:val="Heading1"/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Section 3: Additional Information (Optional)</w:t>
      </w:r>
    </w:p>
    <w:p w14:paraId="4A11B291" w14:textId="77777777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Relevant Past Collaborations or Work (if any):</w:t>
      </w:r>
    </w:p>
    <w:p w14:paraId="23FC5106" w14:textId="084E80D2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_____________________________________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______________________________________________________</w:t>
      </w:r>
    </w:p>
    <w:p w14:paraId="21BD1FAF" w14:textId="765C5B82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__________________________________________________</w:t>
      </w:r>
      <w:r w:rsidR="00103527" w:rsidRPr="005F77AF">
        <w:rPr>
          <w:rFonts w:ascii="Times New Roman" w:hAnsi="Times New Roman" w:cs="Times New Roman"/>
        </w:rPr>
        <w:t>_________________________________________</w:t>
      </w:r>
    </w:p>
    <w:p w14:paraId="6F754181" w14:textId="77777777" w:rsidR="009D0A33" w:rsidRP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Supporting Documents (CV, Publications, etc.):</w:t>
      </w:r>
    </w:p>
    <w:p w14:paraId="1DF8E2D1" w14:textId="70223FB1" w:rsidR="005F77AF" w:rsidRDefault="00000000" w:rsidP="00103527">
      <w:pPr>
        <w:ind w:left="-720" w:right="-720"/>
        <w:rPr>
          <w:rFonts w:ascii="Times New Roman" w:hAnsi="Times New Roman" w:cs="Times New Roman"/>
        </w:rPr>
      </w:pPr>
      <w:r w:rsidRPr="005F77AF">
        <w:rPr>
          <w:rFonts w:ascii="Times New Roman" w:hAnsi="Times New Roman" w:cs="Times New Roman"/>
        </w:rPr>
        <w:t>[Attach separately or provide links]</w:t>
      </w:r>
    </w:p>
    <w:p w14:paraId="7AACC121" w14:textId="54437240" w:rsidR="005F77AF" w:rsidRPr="005F77AF" w:rsidRDefault="005F77AF" w:rsidP="00103527">
      <w:pPr>
        <w:ind w:left="-720" w:righ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us at </w:t>
      </w:r>
      <w:hyperlink r:id="rId6" w:history="1">
        <w:r w:rsidRPr="00571864">
          <w:rPr>
            <w:rStyle w:val="Hyperlink"/>
            <w:rFonts w:ascii="Times New Roman" w:hAnsi="Times New Roman" w:cs="Times New Roman"/>
          </w:rPr>
          <w:t>info@itcpr.org</w:t>
        </w:r>
      </w:hyperlink>
      <w:r>
        <w:rPr>
          <w:rFonts w:ascii="Times New Roman" w:hAnsi="Times New Roman" w:cs="Times New Roman"/>
        </w:rPr>
        <w:t xml:space="preserve"> attaching this form, along with additional supporting documents.</w:t>
      </w:r>
    </w:p>
    <w:sectPr w:rsidR="005F77AF" w:rsidRPr="005F77AF" w:rsidSect="00103527">
      <w:pgSz w:w="12240" w:h="15840"/>
      <w:pgMar w:top="954" w:right="1800" w:bottom="85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2438422">
    <w:abstractNumId w:val="8"/>
  </w:num>
  <w:num w:numId="2" w16cid:durableId="109204996">
    <w:abstractNumId w:val="6"/>
  </w:num>
  <w:num w:numId="3" w16cid:durableId="1845854092">
    <w:abstractNumId w:val="5"/>
  </w:num>
  <w:num w:numId="4" w16cid:durableId="1498153580">
    <w:abstractNumId w:val="4"/>
  </w:num>
  <w:num w:numId="5" w16cid:durableId="878585992">
    <w:abstractNumId w:val="7"/>
  </w:num>
  <w:num w:numId="6" w16cid:durableId="227541758">
    <w:abstractNumId w:val="3"/>
  </w:num>
  <w:num w:numId="7" w16cid:durableId="1037508907">
    <w:abstractNumId w:val="2"/>
  </w:num>
  <w:num w:numId="8" w16cid:durableId="2060473722">
    <w:abstractNumId w:val="1"/>
  </w:num>
  <w:num w:numId="9" w16cid:durableId="66671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527"/>
    <w:rsid w:val="0015074B"/>
    <w:rsid w:val="0029639D"/>
    <w:rsid w:val="00326F90"/>
    <w:rsid w:val="005F77AF"/>
    <w:rsid w:val="0091094D"/>
    <w:rsid w:val="009D0A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0199C"/>
  <w14:defaultImageDpi w14:val="300"/>
  <w15:docId w15:val="{942C4102-6330-454E-BFAD-968E82CC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F77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itcp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Abdus Sami Akanda</cp:lastModifiedBy>
  <cp:revision>3</cp:revision>
  <cp:lastPrinted>2025-08-07T18:06:00Z</cp:lastPrinted>
  <dcterms:created xsi:type="dcterms:W3CDTF">2025-08-07T18:06:00Z</dcterms:created>
  <dcterms:modified xsi:type="dcterms:W3CDTF">2025-08-07T18:57:00Z</dcterms:modified>
  <cp:category/>
</cp:coreProperties>
</file>